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P="459E41DA" w14:paraId="74FA66D3" wp14:textId="0A8D01F1">
      <w:pPr>
        <w:pStyle w:val="Title"/>
        <w:jc w:val="center"/>
        <w:rPr>
          <w:lang w:val="pt-BR"/>
        </w:rPr>
      </w:pPr>
      <w:r w:rsidRPr="459E41DA" w:rsidR="6DE93199">
        <w:rPr>
          <w:lang w:val="pt-BR"/>
        </w:rPr>
        <w:t xml:space="preserve">Atividade sobre o </w:t>
      </w:r>
      <w:r w:rsidR="459E41DA">
        <w:rPr/>
        <w:t>Projeto</w:t>
      </w:r>
      <w:r w:rsidR="459E41DA">
        <w:rPr/>
        <w:t>: New Customer Experience (</w:t>
      </w:r>
      <w:r w:rsidR="459E41DA">
        <w:rPr/>
        <w:t>NCEx</w:t>
      </w:r>
      <w:r w:rsidR="459E41DA">
        <w:rPr/>
        <w:t>)</w:t>
      </w:r>
    </w:p>
    <w:p xmlns:wp14="http://schemas.microsoft.com/office/word/2010/wordml" w14:paraId="74A2FFBC" wp14:textId="77777777">
      <w:r>
        <w:t>Módulo: Campanha de Marketing (Operação Outbound)</w:t>
      </w:r>
    </w:p>
    <w:p xmlns:wp14="http://schemas.microsoft.com/office/word/2010/wordml" w14:paraId="47BD5449" wp14:textId="77777777">
      <w:r>
        <w:t>Cenários:</w:t>
      </w:r>
      <w:r>
        <w:br/>
      </w:r>
      <w:r>
        <w:t>- Tentativa de sucesso de contatar o cliente</w:t>
      </w:r>
      <w:r>
        <w:br/>
      </w:r>
      <w:r>
        <w:t>- Tentativa sem sucesso de contatar o cliente</w:t>
      </w:r>
    </w:p>
    <w:p xmlns:wp14="http://schemas.microsoft.com/office/word/2010/wordml" w14:paraId="42102903" wp14:textId="77777777">
      <w:pPr>
        <w:pStyle w:val="Heading2"/>
      </w:pPr>
      <w:r>
        <w:t>1. Objetivo</w:t>
      </w:r>
    </w:p>
    <w:p xmlns:wp14="http://schemas.microsoft.com/office/word/2010/wordml" w14:paraId="5C41C4E2" wp14:textId="77777777">
      <w:r>
        <w:t>Desenvolver uma funcionalidade no sistema NCEx para permitir que atendentes do Contact Center realizem chamadas outbound para clientes, conforme campanhas de marketing previamente definidas.</w:t>
      </w:r>
    </w:p>
    <w:p xmlns:wp14="http://schemas.microsoft.com/office/word/2010/wordml" w14:paraId="72491290" wp14:textId="77777777">
      <w:pPr>
        <w:pStyle w:val="Heading2"/>
      </w:pPr>
      <w:r>
        <w:t>2. Requisitos Funcionais</w:t>
      </w:r>
    </w:p>
    <w:p xmlns:wp14="http://schemas.microsoft.com/office/word/2010/wordml" w14:paraId="51578C95" wp14:textId="77777777">
      <w:pPr>
        <w:pStyle w:val="ListBullet"/>
      </w:pPr>
      <w:r>
        <w:t>RF01 - Acesso à campanha: O sistema deve exibir na tela inicial o botão “Campanha” em destaque (piscando) quando houver uma campanha ativa.</w:t>
      </w:r>
    </w:p>
    <w:p xmlns:wp14="http://schemas.microsoft.com/office/word/2010/wordml" w14:paraId="0FCF32E7" wp14:textId="77777777">
      <w:pPr>
        <w:pStyle w:val="ListBullet"/>
      </w:pPr>
      <w:r>
        <w:t>RF02 - Visualização do script: O sistema deve disponibilizar ao atendente o texto padrão de abordagem para a campanha, visível antes da chamada.</w:t>
      </w:r>
    </w:p>
    <w:p xmlns:wp14="http://schemas.microsoft.com/office/word/2010/wordml" w14:paraId="16768E5D" wp14:textId="77777777">
      <w:pPr>
        <w:pStyle w:val="ListBullet"/>
      </w:pPr>
      <w:r>
        <w:t>RF03 - Lista de contatos: Cada atendente deverá ter acesso a uma lista única de clientes para contato.</w:t>
      </w:r>
    </w:p>
    <w:p xmlns:wp14="http://schemas.microsoft.com/office/word/2010/wordml" w14:paraId="506A1CCF" wp14:textId="77777777">
      <w:pPr>
        <w:pStyle w:val="ListBullet"/>
      </w:pPr>
      <w:r>
        <w:t>RF04 - Realização da chamada: Ao selecionar um cliente, o sistema deve iniciar automaticamente a ligação para o número cadastrado.</w:t>
      </w:r>
    </w:p>
    <w:p xmlns:wp14="http://schemas.microsoft.com/office/word/2010/wordml" w14:paraId="0AEB3C05" wp14:textId="77777777">
      <w:pPr>
        <w:pStyle w:val="ListBullet"/>
      </w:pPr>
      <w:r>
        <w:t>RF05 - Registro de resultado: Após a chamada, o atendente deve registrar o resultado (sucesso, não atendeu, etc).</w:t>
      </w:r>
    </w:p>
    <w:p xmlns:wp14="http://schemas.microsoft.com/office/word/2010/wordml" w14:paraId="3A7469C2" wp14:textId="77777777">
      <w:pPr>
        <w:pStyle w:val="ListBullet"/>
      </w:pPr>
      <w:r>
        <w:t>RF06 - Atualização da lista: O cliente contatado deve ser marcado na lista como “Contato Realizado” com o status informado.</w:t>
      </w:r>
    </w:p>
    <w:p xmlns:wp14="http://schemas.microsoft.com/office/word/2010/wordml" w14:paraId="0F2317AB" wp14:textId="77777777">
      <w:pPr>
        <w:pStyle w:val="ListBullet"/>
      </w:pPr>
      <w:r>
        <w:t>RF07 - Relatórios: O sistema deve armazenar todos os dados para geração futura de relatórios de desempenho da campanha.</w:t>
      </w:r>
    </w:p>
    <w:p xmlns:wp14="http://schemas.microsoft.com/office/word/2010/wordml" w14:paraId="12C8B394" wp14:textId="77777777">
      <w:pPr>
        <w:pStyle w:val="Heading2"/>
      </w:pPr>
      <w:r>
        <w:t>3. Requisitos Não Funcionais</w:t>
      </w:r>
    </w:p>
    <w:p xmlns:wp14="http://schemas.microsoft.com/office/word/2010/wordml" w14:paraId="63946788" wp14:textId="77777777">
      <w:pPr>
        <w:pStyle w:val="ListBullet"/>
      </w:pPr>
      <w:r>
        <w:t>RNF01 - Interface amigável: A interface deve ser intuitiva, responsiva e com acessibilidade.</w:t>
      </w:r>
    </w:p>
    <w:p xmlns:wp14="http://schemas.microsoft.com/office/word/2010/wordml" w14:paraId="24687A89" wp14:textId="77777777">
      <w:pPr>
        <w:pStyle w:val="ListBullet"/>
      </w:pPr>
      <w:r>
        <w:t>RNF02 - Tempo de resposta: A chamada deve ser iniciada em até 3 segundos após seleção.</w:t>
      </w:r>
    </w:p>
    <w:p xmlns:wp14="http://schemas.microsoft.com/office/word/2010/wordml" w14:paraId="51AEC72C" wp14:textId="6951D93F">
      <w:pPr>
        <w:pStyle w:val="ListBullet"/>
        <w:rPr/>
      </w:pPr>
      <w:r w:rsidRPr="459E41DA" w:rsidR="459E41DA">
        <w:rPr>
          <w:lang w:val="pt-BR"/>
        </w:rPr>
        <w:t xml:space="preserve">RNF03 - Segurança: A </w:t>
      </w:r>
      <w:r w:rsidRPr="459E41DA" w:rsidR="459E41DA">
        <w:rPr>
          <w:lang w:val="pt-BR"/>
        </w:rPr>
        <w:t>funcionalidade</w:t>
      </w:r>
      <w:r w:rsidRPr="459E41DA" w:rsidR="459E41DA">
        <w:rPr>
          <w:lang w:val="pt-BR"/>
        </w:rPr>
        <w:t xml:space="preserve"> </w:t>
      </w:r>
      <w:r w:rsidRPr="459E41DA" w:rsidR="459E41DA">
        <w:rPr>
          <w:lang w:val="pt-BR"/>
        </w:rPr>
        <w:t>deve</w:t>
      </w:r>
      <w:r w:rsidRPr="459E41DA" w:rsidR="459E41DA">
        <w:rPr>
          <w:lang w:val="pt-BR"/>
        </w:rPr>
        <w:t xml:space="preserve"> </w:t>
      </w:r>
      <w:r w:rsidRPr="459E41DA" w:rsidR="459E41DA">
        <w:rPr>
          <w:lang w:val="pt-BR"/>
        </w:rPr>
        <w:t>estar</w:t>
      </w:r>
      <w:r w:rsidRPr="459E41DA" w:rsidR="459E41DA">
        <w:rPr>
          <w:lang w:val="pt-BR"/>
        </w:rPr>
        <w:t xml:space="preserve"> </w:t>
      </w:r>
      <w:r w:rsidRPr="459E41DA" w:rsidR="459E41DA">
        <w:rPr>
          <w:lang w:val="pt-BR"/>
        </w:rPr>
        <w:t>restrita</w:t>
      </w:r>
      <w:r w:rsidRPr="459E41DA" w:rsidR="459E41DA">
        <w:rPr>
          <w:lang w:val="pt-BR"/>
        </w:rPr>
        <w:t xml:space="preserve"> a </w:t>
      </w:r>
      <w:r w:rsidRPr="459E41DA" w:rsidR="459E41DA">
        <w:rPr>
          <w:lang w:val="pt-BR"/>
        </w:rPr>
        <w:t>usuários</w:t>
      </w:r>
      <w:r w:rsidRPr="459E41DA" w:rsidR="459E41DA">
        <w:rPr>
          <w:lang w:val="pt-BR"/>
        </w:rPr>
        <w:t xml:space="preserve"> </w:t>
      </w:r>
      <w:r w:rsidRPr="459E41DA" w:rsidR="459E41DA">
        <w:rPr>
          <w:lang w:val="pt-BR"/>
        </w:rPr>
        <w:t>autenticados</w:t>
      </w:r>
      <w:r w:rsidRPr="459E41DA" w:rsidR="459E41DA">
        <w:rPr>
          <w:lang w:val="pt-BR"/>
        </w:rPr>
        <w:t xml:space="preserve"> com </w:t>
      </w:r>
      <w:r w:rsidRPr="459E41DA" w:rsidR="459E41DA">
        <w:rPr>
          <w:lang w:val="pt-BR"/>
        </w:rPr>
        <w:t>perfil</w:t>
      </w:r>
      <w:r w:rsidRPr="459E41DA" w:rsidR="459E41DA">
        <w:rPr>
          <w:lang w:val="pt-BR"/>
        </w:rPr>
        <w:t xml:space="preserve"> de </w:t>
      </w:r>
      <w:r w:rsidRPr="459E41DA" w:rsidR="459E41DA">
        <w:rPr>
          <w:lang w:val="pt-BR"/>
        </w:rPr>
        <w:t>atendente</w:t>
      </w:r>
      <w:r w:rsidRPr="459E41DA" w:rsidR="459E41DA">
        <w:rPr>
          <w:lang w:val="pt-BR"/>
        </w:rPr>
        <w:t>.</w:t>
      </w:r>
    </w:p>
    <w:p xmlns:wp14="http://schemas.microsoft.com/office/word/2010/wordml" w14:paraId="305E7B9A" wp14:noSpellErr="1" wp14:textId="1AB0C7D3">
      <w:pPr>
        <w:pStyle w:val="Heading2"/>
      </w:pPr>
      <w:r w:rsidRPr="459E41DA" w:rsidR="459E41DA">
        <w:rPr>
          <w:lang w:val="pt-BR"/>
        </w:rPr>
        <w:t xml:space="preserve">4. </w:t>
      </w:r>
      <w:r w:rsidRPr="459E41DA" w:rsidR="459E41DA">
        <w:rPr>
          <w:lang w:val="pt-BR"/>
        </w:rPr>
        <w:t>Mock-up</w:t>
      </w:r>
      <w:r w:rsidRPr="459E41DA" w:rsidR="459E41DA">
        <w:rPr>
          <w:lang w:val="pt-BR"/>
        </w:rPr>
        <w:t xml:space="preserve"> </w:t>
      </w:r>
      <w:r w:rsidRPr="459E41DA" w:rsidR="459E41DA">
        <w:rPr>
          <w:lang w:val="pt-BR"/>
        </w:rPr>
        <w:t>em</w:t>
      </w:r>
      <w:r w:rsidRPr="459E41DA" w:rsidR="459E41DA">
        <w:rPr>
          <w:lang w:val="pt-BR"/>
        </w:rPr>
        <w:t xml:space="preserve"> </w:t>
      </w:r>
      <w:r w:rsidRPr="459E41DA" w:rsidR="459E41DA">
        <w:rPr>
          <w:lang w:val="pt-BR"/>
        </w:rPr>
        <w:t>Texto</w:t>
      </w:r>
      <w:r w:rsidRPr="459E41DA" w:rsidR="459E41DA">
        <w:rPr>
          <w:lang w:val="pt-BR"/>
        </w:rPr>
        <w:t xml:space="preserve"> – </w:t>
      </w:r>
      <w:r w:rsidRPr="459E41DA" w:rsidR="459E41DA">
        <w:rPr>
          <w:lang w:val="pt-BR"/>
        </w:rPr>
        <w:t>NCEx</w:t>
      </w:r>
      <w:r w:rsidRPr="459E41DA" w:rsidR="459E41DA">
        <w:rPr>
          <w:lang w:val="pt-BR"/>
        </w:rPr>
        <w:t xml:space="preserve"> – </w:t>
      </w:r>
      <w:r w:rsidRPr="459E41DA" w:rsidR="459E41DA">
        <w:rPr>
          <w:lang w:val="pt-BR"/>
        </w:rPr>
        <w:t>Campanha</w:t>
      </w:r>
      <w:r w:rsidRPr="459E41DA" w:rsidR="459E41DA">
        <w:rPr>
          <w:lang w:val="pt-BR"/>
        </w:rPr>
        <w:t xml:space="preserve"> Outbound</w:t>
      </w:r>
    </w:p>
    <w:p xmlns:wp14="http://schemas.microsoft.com/office/word/2010/wordml" w14:paraId="4BAA32A3" wp14:textId="77777777">
      <w:pPr>
        <w:pStyle w:val="Heading3"/>
      </w:pPr>
      <w:r>
        <w:t>Tela Inicial do NCEx – Atendente</w:t>
      </w:r>
    </w:p>
    <w:p xmlns:wp14="http://schemas.microsoft.com/office/word/2010/wordml" w14:paraId="466B83F3" wp14:textId="77777777">
      <w:r>
        <w:br/>
      </w:r>
      <w:r>
        <w:t>[LOGO MAGICMACHINE]                         [Usuário: João Atendente | Sair]</w:t>
      </w:r>
      <w:r>
        <w:br/>
      </w:r>
      <w:r>
        <w:br/>
      </w:r>
      <w:r>
        <w:t>╔════════════════════════════════════════════╗</w:t>
      </w:r>
      <w:r>
        <w:br/>
      </w:r>
      <w:r>
        <w:t>║     📢  CAMPANHA ATIVA - Clique aqui!     ║  ← Botão piscando</w:t>
      </w:r>
      <w:r>
        <w:br/>
      </w:r>
      <w:r>
        <w:t>╚════════════════════════════════════════════╝</w:t>
      </w:r>
      <w:r>
        <w:br/>
      </w:r>
      <w:r>
        <w:br/>
      </w:r>
      <w:r>
        <w:t>[ Chamadas Inbound ]  [ Histórico ]  [ Relatórios ]  [ Ajuda ]</w:t>
      </w:r>
      <w:r>
        <w:br/>
      </w:r>
    </w:p>
    <w:p xmlns:wp14="http://schemas.microsoft.com/office/word/2010/wordml" w14:paraId="6950ED1D" wp14:textId="77777777">
      <w:pPr>
        <w:pStyle w:val="Heading3"/>
      </w:pPr>
      <w:r>
        <w:t>Tela da Campanha Ativa – Lista de Clientes</w:t>
      </w:r>
    </w:p>
    <w:p xmlns:wp14="http://schemas.microsoft.com/office/word/2010/wordml" w14:paraId="5C1C966B" wp14:textId="77777777">
      <w:r>
        <w:br/>
      </w:r>
      <w:r>
        <w:t xml:space="preserve">📄 Script da campanha: </w:t>
      </w:r>
      <w:r>
        <w:br/>
      </w:r>
      <w:r>
        <w:t>"Olá, sou da MagicMachine. Estou entrando em contato para apresentar uma oferta exclusiva sobre nossos produtos. Podemos conversar por um momento?"</w:t>
      </w:r>
      <w:r>
        <w:br/>
      </w:r>
      <w:r>
        <w:br/>
      </w:r>
      <w:r>
        <w:t>Lista de clientes:</w:t>
      </w:r>
      <w:r>
        <w:br/>
      </w:r>
      <w:r>
        <w:br/>
      </w:r>
      <w:r>
        <w:t>┌────┬─────────────────────┬───────────────────────┐</w:t>
      </w:r>
      <w:r>
        <w:br/>
      </w:r>
      <w:r>
        <w:t>│ ID │ Nome do Cliente     │ Status                │</w:t>
      </w:r>
      <w:r>
        <w:br/>
      </w:r>
      <w:r>
        <w:t>├────┼─────────────────────┼───────────────────────┤</w:t>
      </w:r>
      <w:r>
        <w:br/>
      </w:r>
      <w:r>
        <w:t>│ 01 │ Maria dos Santos    │ Não contatado         │</w:t>
      </w:r>
      <w:r>
        <w:br/>
      </w:r>
      <w:r>
        <w:t>│ 02 │ João Oliveira       │ Contato realizado (sucesso) │</w:t>
      </w:r>
      <w:r>
        <w:br/>
      </w:r>
      <w:r>
        <w:t>│ 03 │ Carla Souza         │ Não atendeu           │</w:t>
      </w:r>
      <w:r>
        <w:br/>
      </w:r>
      <w:r>
        <w:t>└────┴─────────────────────┴───────────────────────┘</w:t>
      </w:r>
      <w:r>
        <w:br/>
      </w:r>
      <w:r>
        <w:br/>
      </w:r>
      <w:r>
        <w:t>[Selecionar cliente] [Iniciar chamada]</w:t>
      </w:r>
      <w:r>
        <w:br/>
      </w:r>
    </w:p>
    <w:p xmlns:wp14="http://schemas.microsoft.com/office/word/2010/wordml" w14:paraId="5180D774" wp14:textId="77777777">
      <w:pPr>
        <w:pStyle w:val="Heading3"/>
      </w:pPr>
      <w:r>
        <w:t>Cenário 1: Tentativa de Sucesso</w:t>
      </w:r>
    </w:p>
    <w:p xmlns:wp14="http://schemas.microsoft.com/office/word/2010/wordml" w14:paraId="462FB352" wp14:textId="77777777">
      <w:r>
        <w:br/>
      </w:r>
      <w:r>
        <w:t>1. Atendente clica em “Campanha”.</w:t>
      </w:r>
      <w:r>
        <w:br/>
      </w:r>
      <w:r>
        <w:t>2. Visualiza o script.</w:t>
      </w:r>
      <w:r>
        <w:br/>
      </w:r>
      <w:r>
        <w:t>3. Seleciona "Maria dos Santos".</w:t>
      </w:r>
      <w:r>
        <w:br/>
      </w:r>
      <w:r>
        <w:t>4. Sistema inicia a chamada automaticamente.</w:t>
      </w:r>
      <w:r>
        <w:br/>
      </w:r>
      <w:r>
        <w:t>5. Cliente atende e ouve o script.</w:t>
      </w:r>
      <w:r>
        <w:br/>
      </w:r>
      <w:r>
        <w:t>6. Cliente demonstra interesse e conclui a ligação positivamente.</w:t>
      </w:r>
      <w:r>
        <w:br/>
      </w:r>
      <w:r>
        <w:t>7. Sistema exibe:</w:t>
      </w:r>
      <w:r>
        <w:br/>
      </w:r>
      <w:r>
        <w:t xml:space="preserve">   Resultado da chamada:</w:t>
      </w:r>
      <w:r>
        <w:br/>
      </w:r>
      <w:r>
        <w:t xml:space="preserve">   ( ) Sucesso no contato  ✅</w:t>
      </w:r>
      <w:r>
        <w:br/>
      </w:r>
      <w:r>
        <w:t xml:space="preserve">   ( ) Não atendeu  </w:t>
      </w:r>
      <w:r>
        <w:br/>
      </w:r>
      <w:r>
        <w:t xml:space="preserve">   ( ) Número inválido  </w:t>
      </w:r>
      <w:r>
        <w:br/>
      </w:r>
      <w:r>
        <w:t xml:space="preserve">   ( ) Cliente recusou  </w:t>
      </w:r>
      <w:r>
        <w:br/>
      </w:r>
      <w:r>
        <w:t xml:space="preserve">   ( ) Outro: __________</w:t>
      </w:r>
      <w:r>
        <w:br/>
      </w:r>
      <w:r>
        <w:t>8. Atendente salva o registro.</w:t>
      </w:r>
      <w:r>
        <w:br/>
      </w:r>
      <w:r>
        <w:t>9. Lista de clientes é atualizada com o status “Contato realizado (sucesso)”.</w:t>
      </w:r>
      <w:r>
        <w:br/>
      </w:r>
    </w:p>
    <w:p xmlns:wp14="http://schemas.microsoft.com/office/word/2010/wordml" w14:paraId="2038CAFE" wp14:textId="77777777">
      <w:pPr>
        <w:pStyle w:val="Heading3"/>
      </w:pPr>
      <w:r>
        <w:t>Cenário 2: Tentativa sem Sucesso</w:t>
      </w:r>
    </w:p>
    <w:p xmlns:wp14="http://schemas.microsoft.com/office/word/2010/wordml" w14:paraId="51BE7C21" wp14:textId="77777777" wp14:noSpellErr="1">
      <w:r>
        <w:br/>
      </w:r>
      <w:r w:rsidR="459E41DA">
        <w:rPr/>
        <w:t xml:space="preserve">1. </w:t>
      </w:r>
      <w:r w:rsidR="459E41DA">
        <w:rPr/>
        <w:t>Atendente</w:t>
      </w:r>
      <w:r w:rsidR="459E41DA">
        <w:rPr/>
        <w:t xml:space="preserve"> </w:t>
      </w:r>
      <w:r w:rsidR="459E41DA">
        <w:rPr/>
        <w:t>acessa</w:t>
      </w:r>
      <w:r w:rsidR="459E41DA">
        <w:rPr/>
        <w:t xml:space="preserve"> </w:t>
      </w:r>
      <w:r w:rsidR="459E41DA">
        <w:rPr/>
        <w:t>novamente</w:t>
      </w:r>
      <w:r w:rsidR="459E41DA">
        <w:rPr/>
        <w:t xml:space="preserve"> a </w:t>
      </w:r>
      <w:r w:rsidR="459E41DA">
        <w:rPr/>
        <w:t>campanha</w:t>
      </w:r>
      <w:r w:rsidR="459E41DA">
        <w:rPr/>
        <w:t>.</w:t>
      </w:r>
      <w:r>
        <w:br/>
      </w:r>
      <w:r w:rsidR="459E41DA">
        <w:rPr/>
        <w:t xml:space="preserve">2. </w:t>
      </w:r>
      <w:r w:rsidR="459E41DA">
        <w:rPr/>
        <w:t>Seleciona</w:t>
      </w:r>
      <w:r w:rsidR="459E41DA">
        <w:rPr/>
        <w:t xml:space="preserve"> "Carla Souza".</w:t>
      </w:r>
      <w:r>
        <w:br/>
      </w:r>
      <w:r w:rsidR="459E41DA">
        <w:rPr/>
        <w:t xml:space="preserve">3. Sistema </w:t>
      </w:r>
      <w:r w:rsidR="459E41DA">
        <w:rPr/>
        <w:t>inicia</w:t>
      </w:r>
      <w:r w:rsidR="459E41DA">
        <w:rPr/>
        <w:t xml:space="preserve"> a </w:t>
      </w:r>
      <w:r w:rsidR="459E41DA">
        <w:rPr/>
        <w:t>chamada</w:t>
      </w:r>
      <w:r w:rsidR="459E41DA">
        <w:rPr/>
        <w:t xml:space="preserve"> </w:t>
      </w:r>
      <w:r w:rsidR="459E41DA">
        <w:rPr/>
        <w:t>automaticamente</w:t>
      </w:r>
      <w:r w:rsidR="459E41DA">
        <w:rPr/>
        <w:t>.</w:t>
      </w:r>
      <w:r>
        <w:br/>
      </w:r>
      <w:r w:rsidR="459E41DA">
        <w:rPr/>
        <w:t xml:space="preserve">4. O </w:t>
      </w:r>
      <w:r w:rsidR="459E41DA">
        <w:rPr/>
        <w:t>telefone</w:t>
      </w:r>
      <w:r w:rsidR="459E41DA">
        <w:rPr/>
        <w:t xml:space="preserve"> chama </w:t>
      </w:r>
      <w:r w:rsidR="459E41DA">
        <w:rPr/>
        <w:t>até</w:t>
      </w:r>
      <w:r w:rsidR="459E41DA">
        <w:rPr/>
        <w:t xml:space="preserve"> o </w:t>
      </w:r>
      <w:r w:rsidR="459E41DA">
        <w:rPr/>
        <w:t>fim</w:t>
      </w:r>
      <w:r w:rsidR="459E41DA">
        <w:rPr/>
        <w:t xml:space="preserve">, </w:t>
      </w:r>
      <w:r w:rsidR="459E41DA">
        <w:rPr/>
        <w:t>sem</w:t>
      </w:r>
      <w:r w:rsidR="459E41DA">
        <w:rPr/>
        <w:t xml:space="preserve"> </w:t>
      </w:r>
      <w:r w:rsidR="459E41DA">
        <w:rPr/>
        <w:t>resposta</w:t>
      </w:r>
      <w:r w:rsidR="459E41DA">
        <w:rPr/>
        <w:t>.</w:t>
      </w:r>
      <w:r>
        <w:br/>
      </w:r>
      <w:r w:rsidR="459E41DA">
        <w:rPr/>
        <w:t xml:space="preserve">5. Sistema </w:t>
      </w:r>
      <w:r w:rsidR="459E41DA">
        <w:rPr/>
        <w:t>exibe</w:t>
      </w:r>
      <w:r w:rsidR="459E41DA">
        <w:rPr/>
        <w:t>:</w:t>
      </w:r>
      <w:r>
        <w:br/>
      </w:r>
      <w:r w:rsidR="459E41DA">
        <w:rPr/>
        <w:t xml:space="preserve">   </w:t>
      </w:r>
      <w:r w:rsidR="459E41DA">
        <w:rPr/>
        <w:t>Resultado</w:t>
      </w:r>
      <w:r w:rsidR="459E41DA">
        <w:rPr/>
        <w:t xml:space="preserve"> da </w:t>
      </w:r>
      <w:r w:rsidR="459E41DA">
        <w:rPr/>
        <w:t>chamada</w:t>
      </w:r>
      <w:r w:rsidR="459E41DA">
        <w:rPr/>
        <w:t>:</w:t>
      </w:r>
      <w:r>
        <w:br/>
      </w:r>
      <w:r w:rsidR="459E41DA">
        <w:rPr/>
        <w:t xml:space="preserve">   ( ) Sucesso no </w:t>
      </w:r>
      <w:r w:rsidR="459E41DA">
        <w:rPr/>
        <w:t>contato</w:t>
      </w:r>
      <w:r w:rsidR="459E41DA">
        <w:rPr/>
        <w:t xml:space="preserve">  </w:t>
      </w:r>
      <w:r>
        <w:br/>
      </w:r>
      <w:r w:rsidR="459E41DA">
        <w:rPr/>
        <w:t xml:space="preserve">   ( ) </w:t>
      </w:r>
      <w:r w:rsidR="459E41DA">
        <w:rPr/>
        <w:t>Não</w:t>
      </w:r>
      <w:r w:rsidR="459E41DA">
        <w:rPr/>
        <w:t xml:space="preserve"> </w:t>
      </w:r>
      <w:r w:rsidR="459E41DA">
        <w:rPr/>
        <w:t>atendeu</w:t>
      </w:r>
      <w:r w:rsidR="459E41DA">
        <w:rPr/>
        <w:t xml:space="preserve">  ✅</w:t>
      </w:r>
      <w:r>
        <w:br/>
      </w:r>
      <w:r w:rsidR="459E41DA">
        <w:rPr/>
        <w:t xml:space="preserve">   ( ) </w:t>
      </w:r>
      <w:r w:rsidR="459E41DA">
        <w:rPr/>
        <w:t>Número</w:t>
      </w:r>
      <w:r w:rsidR="459E41DA">
        <w:rPr/>
        <w:t xml:space="preserve"> </w:t>
      </w:r>
      <w:r w:rsidR="459E41DA">
        <w:rPr/>
        <w:t>inválido</w:t>
      </w:r>
      <w:r w:rsidR="459E41DA">
        <w:rPr/>
        <w:t xml:space="preserve">  </w:t>
      </w:r>
      <w:r>
        <w:br/>
      </w:r>
      <w:r w:rsidR="459E41DA">
        <w:rPr/>
        <w:t xml:space="preserve">   ( ) </w:t>
      </w:r>
      <w:r w:rsidR="459E41DA">
        <w:rPr/>
        <w:t>Cliente</w:t>
      </w:r>
      <w:r w:rsidR="459E41DA">
        <w:rPr/>
        <w:t xml:space="preserve"> </w:t>
      </w:r>
      <w:r w:rsidR="459E41DA">
        <w:rPr/>
        <w:t>recusou</w:t>
      </w:r>
      <w:r w:rsidR="459E41DA">
        <w:rPr/>
        <w:t xml:space="preserve">  </w:t>
      </w:r>
      <w:r>
        <w:br/>
      </w:r>
      <w:r w:rsidR="459E41DA">
        <w:rPr/>
        <w:t xml:space="preserve">   ( ) Outro: __________</w:t>
      </w:r>
      <w:r>
        <w:br/>
      </w:r>
      <w:r w:rsidR="459E41DA">
        <w:rPr/>
        <w:t xml:space="preserve">6. </w:t>
      </w:r>
      <w:r w:rsidR="459E41DA">
        <w:rPr/>
        <w:t>Atendente</w:t>
      </w:r>
      <w:r w:rsidR="459E41DA">
        <w:rPr/>
        <w:t xml:space="preserve"> </w:t>
      </w:r>
      <w:r w:rsidR="459E41DA">
        <w:rPr/>
        <w:t>confirma</w:t>
      </w:r>
      <w:r w:rsidR="459E41DA">
        <w:rPr/>
        <w:t>.</w:t>
      </w:r>
      <w:r>
        <w:br/>
      </w:r>
      <w:r w:rsidR="459E41DA">
        <w:rPr/>
        <w:t xml:space="preserve">7. Sistema </w:t>
      </w:r>
      <w:r w:rsidR="459E41DA">
        <w:rPr/>
        <w:t>atualiza</w:t>
      </w:r>
      <w:r w:rsidR="459E41DA">
        <w:rPr/>
        <w:t xml:space="preserve"> a </w:t>
      </w:r>
      <w:r w:rsidR="459E41DA">
        <w:rPr/>
        <w:t>lista</w:t>
      </w:r>
      <w:r w:rsidR="459E41DA">
        <w:rPr/>
        <w:t xml:space="preserve"> com “</w:t>
      </w:r>
      <w:r w:rsidR="459E41DA">
        <w:rPr/>
        <w:t>Não</w:t>
      </w:r>
      <w:r w:rsidR="459E41DA">
        <w:rPr/>
        <w:t xml:space="preserve"> </w:t>
      </w:r>
      <w:r w:rsidR="459E41DA">
        <w:rPr/>
        <w:t>atendeu</w:t>
      </w:r>
      <w:r w:rsidR="459E41DA">
        <w:rPr/>
        <w:t>”.</w:t>
      </w:r>
      <w:r>
        <w:br/>
      </w:r>
    </w:p>
    <w:p w:rsidR="1B956A8C" w:rsidP="459E41DA" w:rsidRDefault="1B956A8C" w14:paraId="60BB3FAC" w14:textId="6D075CC2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left"/>
      </w:pPr>
      <w:r w:rsidR="1B956A8C">
        <w:rPr/>
        <w:t>GRUPO FORMADO POR MIM, ISRAEL SILVA FONSECA</w:t>
      </w:r>
      <w:r w:rsidR="157051BB">
        <w:rPr/>
        <w:t xml:space="preserve"> – RA: 4231922100 E MARCIO HENRIQUE PALHARES DE LIMA – RA: </w:t>
      </w:r>
      <w:r w:rsidR="157051BB">
        <w:rPr/>
        <w:t>422141544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4008781"/>
    <w:rsid w:val="157051BB"/>
    <w:rsid w:val="1B956A8C"/>
    <w:rsid w:val="459E41DA"/>
    <w:rsid w:val="525D364B"/>
    <w:rsid w:val="5EC17165"/>
    <w:rsid w:val="5EC17165"/>
    <w:rsid w:val="6D90A491"/>
    <w:rsid w:val="6DE9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759E534-FCA3-4459-A4D1-B41CD75CE8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Israel Silva Fonseca</lastModifiedBy>
  <revision>2</revision>
  <dcterms:created xsi:type="dcterms:W3CDTF">2013-12-23T23:15:00.0000000Z</dcterms:created>
  <dcterms:modified xsi:type="dcterms:W3CDTF">2025-04-23T01:06:26.2415841Z</dcterms:modified>
  <category/>
</coreProperties>
</file>